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Title</w:t>
      </w:r>
    </w:p>
    <w:p>
      <w:pPr>
        <w:pStyle w:val="Heading1"/>
      </w:pPr>
      <w:r>
        <w:t>Main Heading</w:t>
      </w:r>
    </w:p>
    <w:p>
      <w:pPr>
        <w:pStyle w:val="Heading2"/>
      </w:pPr>
      <w:r>
        <w:t>Subheading</w:t>
      </w:r>
    </w:p>
    <w:p>
      <w:pPr>
        <w:pStyle w:val="Heading3"/>
      </w:pPr>
      <w:r>
        <w:t>Sub-Subheading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